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TF-IDF Case Study Report</w:t>
      </w:r>
    </w:p>
    <w:p>
      <w:pPr>
        <w:pStyle w:val="Heading1"/>
      </w:pPr>
      <w:r>
        <w:t>1. SMS Spam Detection</w:t>
      </w:r>
    </w:p>
    <w:p>
      <w:r>
        <w:t>Libraries Installed:</w:t>
      </w:r>
    </w:p>
    <w:p>
      <w:r>
        <w:t>- datasets</w:t>
      </w:r>
    </w:p>
    <w:p>
      <w:r>
        <w:t>- scikit-learn</w:t>
      </w:r>
    </w:p>
    <w:p/>
    <w:p>
      <w:r>
        <w:t>Dataset Loading:</w:t>
      </w:r>
    </w:p>
    <w:p>
      <w:r>
        <w:t>```python</w:t>
      </w:r>
    </w:p>
    <w:p>
      <w:r>
        <w:t>from datasets import load_dataset</w:t>
      </w:r>
    </w:p>
    <w:p>
      <w:r>
        <w:t>dataset = load_dataset("sms_spam")</w:t>
      </w:r>
    </w:p>
    <w:p>
      <w:r>
        <w:t>texts = dataset['train']['sms']</w:t>
      </w:r>
    </w:p>
    <w:p>
      <w:r>
        <w:t>labels = dataset['train']['label']</w:t>
      </w:r>
    </w:p>
    <w:p>
      <w:r>
        <w:t>```</w:t>
      </w:r>
    </w:p>
    <w:p/>
    <w:p>
      <w:r>
        <w:t>Process:</w:t>
      </w:r>
    </w:p>
    <w:p>
      <w:r>
        <w:t>- Dataset: SMS Spam</w:t>
      </w:r>
    </w:p>
    <w:p>
      <w:r>
        <w:t>- Vectorization: TfidfVectorizer with stop_words='english', max_df=0.95, min_df=2</w:t>
      </w:r>
    </w:p>
    <w:p>
      <w:r>
        <w:t>- Classifier: Logistic Regression</w:t>
      </w:r>
    </w:p>
    <w:p>
      <w:r>
        <w:t>- Evaluation: Accuracy, Classification Report, Confusion Matrix, Top TF-IDF Terms</w:t>
      </w:r>
    </w:p>
    <w:p/>
    <w:p>
      <w:r>
        <w:t>Results:</w:t>
      </w:r>
    </w:p>
    <w:p>
      <w:r>
        <w:t>- Accuracy: ~0.9785</w:t>
      </w:r>
    </w:p>
    <w:p>
      <w:r>
        <w:t>- Precision: 1.0</w:t>
      </w:r>
    </w:p>
    <w:p>
      <w:r>
        <w:t>- Recall: 0.84</w:t>
      </w:r>
    </w:p>
    <w:p>
      <w:r>
        <w:t>- F1-Score: 0.91</w:t>
      </w:r>
    </w:p>
    <w:p>
      <w:pPr>
        <w:pStyle w:val="Heading1"/>
      </w:pPr>
      <w:r>
        <w:t>2. IMDb Subset Sentiment Analysis</w:t>
      </w:r>
    </w:p>
    <w:p>
      <w:r>
        <w:t>Dataset Loading:</w:t>
      </w:r>
    </w:p>
    <w:p>
      <w:r>
        <w:t>```python</w:t>
      </w:r>
    </w:p>
    <w:p>
      <w:r>
        <w:t>from datasets import load_dataset</w:t>
      </w:r>
    </w:p>
    <w:p>
      <w:r>
        <w:t>dataset = load_dataset("imdb")</w:t>
      </w:r>
    </w:p>
    <w:p>
      <w:r>
        <w:t>texts_pos = dataset['train'].filter(lambda x: x['label'] == 1).select(range(150))['text']</w:t>
      </w:r>
    </w:p>
    <w:p>
      <w:r>
        <w:t>texts_neg = dataset['train'].filter(lambda x: x['label'] == 0).select(range(150))['text']</w:t>
      </w:r>
    </w:p>
    <w:p>
      <w:r>
        <w:t>texts = texts_pos + texts_neg</w:t>
      </w:r>
    </w:p>
    <w:p>
      <w:r>
        <w:t>labels = [1]*150 + [0]*150</w:t>
      </w:r>
    </w:p>
    <w:p>
      <w:r>
        <w:t>```</w:t>
      </w:r>
    </w:p>
    <w:p/>
    <w:p>
      <w:r>
        <w:t>Process:</w:t>
      </w:r>
    </w:p>
    <w:p>
      <w:r>
        <w:t>- Dataset: IMDb (150 positive, 150 negative)</w:t>
      </w:r>
    </w:p>
    <w:p>
      <w:r>
        <w:t>- Vectorization: TfidfVectorizer with stop_words='english', max_df=0.95, min_df=2</w:t>
      </w:r>
    </w:p>
    <w:p>
      <w:r>
        <w:t>- Classifier: Logistic Regression</w:t>
      </w:r>
    </w:p>
    <w:p>
      <w:r>
        <w:t>- Evaluation: Accuracy, Classification Report, Confusion Matrix</w:t>
      </w:r>
    </w:p>
    <w:p/>
    <w:p>
      <w:r>
        <w:t>Results:</w:t>
      </w:r>
    </w:p>
    <w:p>
      <w:r>
        <w:t>- Accuracy: ~0.9333</w:t>
      </w:r>
    </w:p>
    <w:p>
      <w:pPr>
        <w:pStyle w:val="Heading1"/>
      </w:pPr>
      <w:r>
        <w:t>3. Yelp Polarity Subset Sentiment Analysis</w:t>
      </w:r>
    </w:p>
    <w:p>
      <w:r>
        <w:t>Dataset Loading and Cleaning:</w:t>
      </w:r>
    </w:p>
    <w:p>
      <w:r>
        <w:t>```python</w:t>
      </w:r>
    </w:p>
    <w:p>
      <w:r>
        <w:t>from datasets import load_dataset</w:t>
      </w:r>
    </w:p>
    <w:p>
      <w:r>
        <w:t>import re</w:t>
      </w:r>
    </w:p>
    <w:p/>
    <w:p>
      <w:r>
        <w:t>dataset = load_dataset("yelp_polarity", split="train[:500]")</w:t>
      </w:r>
    </w:p>
    <w:p>
      <w:r>
        <w:t>texts = dataset['text']</w:t>
      </w:r>
    </w:p>
    <w:p>
      <w:r>
        <w:t>labels = dataset['label']</w:t>
      </w:r>
    </w:p>
    <w:p/>
    <w:p>
      <w:r>
        <w:t>def clean_text(text):</w:t>
      </w:r>
    </w:p>
    <w:p>
      <w:r>
        <w:t>text = re.sub(r'[^\w\s]', '', text.lower())</w:t>
      </w:r>
    </w:p>
    <w:p>
      <w:r>
        <w:t>text = re.sub(r'\d+', '', text)</w:t>
      </w:r>
    </w:p>
    <w:p>
      <w:r>
        <w:t>return text</w:t>
      </w:r>
    </w:p>
    <w:p/>
    <w:p>
      <w:r>
        <w:t>texts_cleaned = [clean_text(t) for t in texts]</w:t>
      </w:r>
    </w:p>
    <w:p>
      <w:r>
        <w:t>```</w:t>
      </w:r>
    </w:p>
    <w:p/>
    <w:p>
      <w:r>
        <w:t>Process:</w:t>
      </w:r>
    </w:p>
    <w:p>
      <w:r>
        <w:t>- Dataset: Yelp Polarity (500 samples)</w:t>
      </w:r>
    </w:p>
    <w:p>
      <w:r>
        <w:t>- Preprocessing: Lowercasing, punctuation and digit removal</w:t>
      </w:r>
    </w:p>
    <w:p>
      <w:r>
        <w:t>- Vectorization: TfidfVectorizer with stop_words='english', max_df=0.9, min_df=2, ngram_range=(1,2)</w:t>
      </w:r>
    </w:p>
    <w:p>
      <w:r>
        <w:t>- Classifier: Logistic Regression</w:t>
      </w:r>
    </w:p>
    <w:p>
      <w:r>
        <w:t>- Evaluation: Accuracy, Classification Report, Cosine Similarity, Confusion Matrix</w:t>
      </w:r>
    </w:p>
    <w:p/>
    <w:p>
      <w:r>
        <w:t>Results:</w:t>
      </w:r>
    </w:p>
    <w:p>
      <w:r>
        <w:t>- Accuracy: ~0.72</w:t>
      </w:r>
    </w:p>
    <w:p>
      <w:pPr>
        <w:pStyle w:val="Heading1"/>
      </w:pPr>
      <w:r>
        <w:t>Model Comparison Visualizations</w:t>
      </w:r>
    </w:p>
    <w:p>
      <w:r>
        <w:t>- Pie Chart: Accuracy comparison among models</w:t>
      </w:r>
    </w:p>
    <w:p>
      <w:r>
        <w:t>- Bar Graph: Accuracy comparison among models</w:t>
      </w:r>
    </w:p>
    <w:p/>
    <w:p>
      <w:r>
        <w:t>Summary Table:</w:t>
      </w:r>
    </w:p>
    <w:p/>
    <w:p>
      <w:r>
        <w:t>| Model                               | Accuracy |</w:t>
      </w:r>
    </w:p>
    <w:p>
      <w:r>
        <w:t>|------------------------------------|----------|</w:t>
      </w:r>
    </w:p>
    <w:p>
      <w:r>
        <w:t>| Logistic Regression (SMS Spam)     | 0.9785   |</w:t>
      </w:r>
    </w:p>
    <w:p>
      <w:r>
        <w:t>| Logistic Regression (IMDb Subset)  | 0.9333   |</w:t>
      </w:r>
    </w:p>
    <w:p>
      <w:r>
        <w:t>| Logistic Regression (Yelp Subset)  | 0.72   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